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Grevy | 754-213-4200 | grevyjr@gmail.com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